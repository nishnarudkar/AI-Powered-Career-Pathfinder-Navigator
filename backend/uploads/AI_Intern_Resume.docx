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CHARLES CROFT</w:t>
        <w:br/>
      </w:r>
    </w:p>
    <w:p>
      <w:pPr>
        <w:jc w:val="center"/>
      </w:pPr>
      <w:r>
        <w:t>PROGRAM DELIVERY MANAGER</w:t>
      </w:r>
    </w:p>
    <w:p>
      <w:pPr>
        <w:pStyle w:val="Heading2"/>
      </w:pPr>
      <w:r>
        <w:t>CONTACT</w:t>
      </w:r>
    </w:p>
    <w:p>
      <w:pPr>
        <w:spacing w:after="60"/>
      </w:pPr>
      <w:r>
        <w:t>555 819 2259</w:t>
      </w:r>
    </w:p>
    <w:p>
      <w:pPr>
        <w:spacing w:after="60"/>
      </w:pPr>
      <w:r>
        <w:t>charlescroft.com</w:t>
      </w:r>
    </w:p>
    <w:p>
      <w:pPr>
        <w:spacing w:after="60"/>
      </w:pPr>
      <w:r>
        <w:t>charles@croft.com</w:t>
      </w:r>
    </w:p>
    <w:p>
      <w:pPr>
        <w:spacing w:after="60"/>
      </w:pPr>
      <w:r>
        <w:t>linkedin.com/in/charlescroft</w:t>
      </w:r>
    </w:p>
    <w:p>
      <w:pPr>
        <w:spacing w:after="60"/>
      </w:pPr>
      <w:r>
        <w:t>Vancouver, BC</w:t>
      </w:r>
    </w:p>
    <w:p>
      <w:r>
        <w:br/>
        <w:t>Lorem ipsum dolor sit amet...Lorem ipsum dolor sit amet...</w:t>
      </w:r>
    </w:p>
    <w:p>
      <w:pPr>
        <w:pStyle w:val="Heading2"/>
      </w:pPr>
      <w:r>
        <w:br/>
        <w:t>PROFESSIONAL EXPERIENCE</w:t>
      </w:r>
    </w:p>
    <w:p>
      <w:r>
        <w:t>Your Position / Company / Location / 2012 - Present</w:t>
      </w:r>
    </w:p>
    <w:p>
      <w:pPr>
        <w:pStyle w:val="ListBullet"/>
      </w:pPr>
      <w:r>
        <w:rPr>
          <w:sz w:val="21"/>
        </w:rPr>
        <w:t>Lorem ipsum dolor sit amet, consectetur adipiscing elit.</w:t>
      </w:r>
    </w:p>
    <w:p>
      <w:pPr>
        <w:pStyle w:val="ListBullet"/>
      </w:pPr>
      <w:r>
        <w:rPr>
          <w:sz w:val="21"/>
        </w:rPr>
        <w:t>Vestibulum nec orci et mauris blandit semper.</w:t>
      </w:r>
    </w:p>
    <w:p>
      <w:pPr>
        <w:pStyle w:val="ListBullet"/>
      </w:pPr>
      <w:r>
        <w:rPr>
          <w:sz w:val="21"/>
        </w:rPr>
        <w:t>Phasellus scelerisque vestibulum elit.</w:t>
      </w:r>
    </w:p>
    <w:p>
      <w:r>
        <w:t>Your Position / Company / Location / 2012 - Present</w:t>
      </w:r>
    </w:p>
    <w:p>
      <w:pPr>
        <w:pStyle w:val="ListBullet"/>
      </w:pPr>
      <w:r>
        <w:rPr>
          <w:sz w:val="21"/>
        </w:rPr>
        <w:t>Lorem ipsum dolor sit amet, consectetur adipiscing elit.</w:t>
      </w:r>
    </w:p>
    <w:p>
      <w:pPr>
        <w:pStyle w:val="ListBullet"/>
      </w:pPr>
      <w:r>
        <w:rPr>
          <w:sz w:val="21"/>
        </w:rPr>
        <w:t>Vestibulum nec orci et mauris blandit semper.</w:t>
      </w:r>
    </w:p>
    <w:p>
      <w:pPr>
        <w:pStyle w:val="ListBullet"/>
      </w:pPr>
      <w:r>
        <w:rPr>
          <w:sz w:val="21"/>
        </w:rPr>
        <w:t>Phasellus scelerisque vestibulum elit.</w:t>
      </w:r>
    </w:p>
    <w:p>
      <w:pPr>
        <w:pStyle w:val="Heading2"/>
      </w:pPr>
      <w:r>
        <w:br/>
        <w:t>EXPERTISE</w:t>
      </w:r>
    </w:p>
    <w:p>
      <w:r>
        <w:t>Python</w:t>
      </w:r>
    </w:p>
    <w:p>
      <w:r>
        <w:t>Machine Learning</w:t>
      </w:r>
    </w:p>
    <w:p>
      <w:r>
        <w:t>NLP</w:t>
      </w:r>
    </w:p>
    <w:p>
      <w:r>
        <w:t>Deep Learning</w:t>
      </w:r>
    </w:p>
    <w:p>
      <w:r>
        <w:t>Data Preprocessing</w:t>
      </w:r>
    </w:p>
    <w:p>
      <w:pPr>
        <w:pStyle w:val="Heading2"/>
      </w:pPr>
      <w:r>
        <w:br/>
        <w:t>TECHNOLOGY</w:t>
      </w:r>
    </w:p>
    <w:p>
      <w:r>
        <w:t>Python</w:t>
      </w:r>
    </w:p>
    <w:p>
      <w:r>
        <w:t>Jupyter</w:t>
      </w:r>
    </w:p>
    <w:p>
      <w:r>
        <w:t>TensorFlow</w:t>
      </w:r>
    </w:p>
    <w:p>
      <w:r>
        <w:t>Scikit-learn</w:t>
      </w:r>
    </w:p>
    <w:p>
      <w:r>
        <w:t>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